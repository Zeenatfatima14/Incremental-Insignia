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</w:pPr>
      <w:r>
        <w:rPr>
          <w:rFonts w:hint="default"/>
          <w:lang w:val="en-US"/>
        </w:rPr>
        <w:t xml:space="preserve">Incremental Insignia </w:t>
      </w:r>
      <w:r>
        <w:t>Documentation</w:t>
      </w:r>
    </w:p>
    <w:p>
      <w:pPr>
        <w:pStyle w:val="2"/>
      </w:pPr>
      <w:r>
        <w:t>Overview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</w:rPr>
        <w:t xml:space="preserve">This project involves designing and implementing a database schema for </w:t>
      </w:r>
      <w:r>
        <w:rPr>
          <w:rFonts w:hint="default" w:eastAsia="time" w:cs="time" w:asciiTheme="minorAscii" w:hAnsiTheme="minorAscii"/>
          <w:kern w:val="0"/>
          <w:sz w:val="24"/>
          <w:szCs w:val="24"/>
          <w:lang w:val="en-US" w:eastAsia="zh-CN" w:bidi="ar"/>
        </w:rPr>
        <w:t xml:space="preserve">Insignia Corporation, which is involved in online gift sales.This project involes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creating tables from a single table, followed by developing a data model and implementing an ETL (Extract, Transform, Load) process.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The database schema follows best practices for data integrity, security, and performance.</w:t>
      </w:r>
    </w:p>
    <w:p>
      <w:pPr>
        <w:pStyle w:val="2"/>
      </w:pPr>
      <w:r>
        <w:t>Database Schema</w:t>
      </w:r>
    </w:p>
    <w:p/>
    <w:p>
      <w:pPr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Step 1:Create Dimension Tables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eastAsia="SimSun" w:cs="SimSun" w:asciiTheme="majorAscii" w:hAnsiTheme="majorAscii"/>
          <w:b/>
          <w:bCs/>
          <w:color w:val="4F81BD" w:themeColor="accent1"/>
          <w:kern w:val="0"/>
          <w:sz w:val="24"/>
          <w:szCs w:val="24"/>
          <w:lang w:val="en-US" w:eastAsia="zh-CN" w:bidi="ar"/>
          <w14:textFill>
            <w14:solidFill>
              <w14:schemeClr w14:val="accent1"/>
            </w14:solidFill>
          </w14:textFill>
        </w:rPr>
        <w:t>1.Employee Dimension:</w:t>
      </w:r>
    </w:p>
    <w:p>
      <w:pPr>
        <w:rPr>
          <w:rFonts w:hint="default"/>
        </w:rPr>
      </w:pPr>
      <w:r>
        <w:rPr>
          <w:rFonts w:hint="default"/>
        </w:rPr>
        <w:t>CREATE TABLE dim_employee (</w:t>
      </w:r>
    </w:p>
    <w:p>
      <w:pPr>
        <w:rPr>
          <w:rFonts w:hint="default"/>
        </w:rPr>
      </w:pPr>
      <w:r>
        <w:rPr>
          <w:rFonts w:hint="default"/>
        </w:rPr>
        <w:t xml:space="preserve">    employee_id INT PRIMARY KEY IDENTITY(1,1),</w:t>
      </w:r>
    </w:p>
    <w:p>
      <w:pPr>
        <w:rPr>
          <w:rFonts w:hint="default"/>
        </w:rPr>
      </w:pPr>
      <w:r>
        <w:rPr>
          <w:rFonts w:hint="default"/>
        </w:rPr>
        <w:t xml:space="preserve">    employee_name NVARCHAR(100),</w:t>
      </w:r>
    </w:p>
    <w:p>
      <w:pPr>
        <w:rPr>
          <w:rFonts w:hint="default"/>
        </w:rPr>
      </w:pPr>
      <w:r>
        <w:rPr>
          <w:rFonts w:hint="default"/>
        </w:rPr>
        <w:t xml:space="preserve">    employee_role NVARCHAR(50),</w:t>
      </w:r>
    </w:p>
    <w:p>
      <w:pPr>
        <w:rPr>
          <w:rFonts w:hint="default"/>
        </w:rPr>
      </w:pPr>
      <w:r>
        <w:rPr>
          <w:rFonts w:hint="default"/>
        </w:rPr>
        <w:t xml:space="preserve">    start_date DATE,</w:t>
      </w:r>
    </w:p>
    <w:p>
      <w:pPr>
        <w:rPr>
          <w:rFonts w:hint="default"/>
        </w:rPr>
      </w:pPr>
      <w:r>
        <w:rPr>
          <w:rFonts w:hint="default"/>
        </w:rPr>
        <w:t xml:space="preserve">    end_date DATE,</w:t>
      </w:r>
    </w:p>
    <w:p>
      <w:pPr>
        <w:rPr>
          <w:rFonts w:hint="default"/>
        </w:rPr>
      </w:pPr>
      <w:r>
        <w:rPr>
          <w:rFonts w:hint="default"/>
        </w:rPr>
        <w:t xml:space="preserve">    current_flag BIT,</w:t>
      </w:r>
    </w:p>
    <w:p>
      <w:pPr>
        <w:ind w:firstLine="293"/>
      </w:pPr>
      <w:r>
        <w:rPr>
          <w:rFonts w:hint="default"/>
        </w:rPr>
        <w:t>lineage_id INT</w:t>
      </w:r>
      <w:r>
        <w:rPr>
          <w:rFonts w:hint="default"/>
          <w:lang w:val="en-US"/>
        </w:rPr>
        <w:t>);</w:t>
      </w:r>
      <w:r>
        <w:br w:type="textWrapping"/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rPr>
          <w:rFonts w:hint="default" w:eastAsia="SimSun" w:cs="SimSun" w:asciiTheme="majorAscii" w:hAnsiTheme="majorAscii"/>
          <w:b/>
          <w:bCs/>
          <w:color w:val="4F81BD" w:themeColor="accent1"/>
          <w:kern w:val="0"/>
          <w:sz w:val="26"/>
          <w:szCs w:val="26"/>
          <w:lang w:val="en-US" w:eastAsia="zh-CN" w:bidi="ar"/>
          <w14:textFill>
            <w14:solidFill>
              <w14:schemeClr w14:val="accent1"/>
            </w14:solidFill>
          </w14:textFill>
        </w:rPr>
        <w:t>2.Customer Dimension:</w:t>
      </w:r>
    </w:p>
    <w:p>
      <w:pPr>
        <w:rPr>
          <w:rFonts w:hint="default"/>
        </w:rPr>
      </w:pPr>
      <w:r>
        <w:rPr>
          <w:rFonts w:hint="default"/>
        </w:rPr>
        <w:t>CREATE TABLE dim_customer (</w:t>
      </w:r>
    </w:p>
    <w:p>
      <w:pPr>
        <w:rPr>
          <w:rFonts w:hint="default"/>
        </w:rPr>
      </w:pPr>
      <w:r>
        <w:rPr>
          <w:rFonts w:hint="default"/>
        </w:rPr>
        <w:t xml:space="preserve">    customer_id INT PRIMARY KEY IDENTITY(1,1),</w:t>
      </w:r>
    </w:p>
    <w:p>
      <w:pPr>
        <w:rPr>
          <w:rFonts w:hint="default"/>
        </w:rPr>
      </w:pPr>
      <w:r>
        <w:rPr>
          <w:rFonts w:hint="default"/>
        </w:rPr>
        <w:t xml:space="preserve">    customer_name NVARCHAR(100),</w:t>
      </w:r>
    </w:p>
    <w:p>
      <w:pPr>
        <w:rPr>
          <w:rFonts w:hint="default"/>
        </w:rPr>
      </w:pPr>
      <w:r>
        <w:rPr>
          <w:rFonts w:hint="default"/>
        </w:rPr>
        <w:t xml:space="preserve">    customer_email NVARCHAR(100),</w:t>
      </w:r>
    </w:p>
    <w:p>
      <w:pPr>
        <w:rPr>
          <w:rFonts w:hint="default"/>
        </w:rPr>
      </w:pPr>
      <w:r>
        <w:rPr>
          <w:rFonts w:hint="default"/>
        </w:rPr>
        <w:t xml:space="preserve">    start_date DATE,</w:t>
      </w:r>
    </w:p>
    <w:p>
      <w:pPr>
        <w:rPr>
          <w:rFonts w:hint="default"/>
        </w:rPr>
      </w:pPr>
      <w:r>
        <w:rPr>
          <w:rFonts w:hint="default"/>
        </w:rPr>
        <w:t xml:space="preserve">    end_date DATE,</w:t>
      </w:r>
    </w:p>
    <w:p>
      <w:pPr>
        <w:rPr>
          <w:rFonts w:hint="default"/>
        </w:rPr>
      </w:pPr>
      <w:r>
        <w:rPr>
          <w:rFonts w:hint="default"/>
        </w:rPr>
        <w:t xml:space="preserve">    current_flag BIT,</w:t>
      </w:r>
    </w:p>
    <w:p>
      <w:pPr>
        <w:rPr>
          <w:rFonts w:hint="default"/>
        </w:rPr>
      </w:pPr>
      <w:r>
        <w:rPr>
          <w:rFonts w:hint="default"/>
        </w:rPr>
        <w:t xml:space="preserve">    lineage_id INT</w:t>
      </w:r>
    </w:p>
    <w:p>
      <w:r>
        <w:rPr>
          <w:rFonts w:hint="default"/>
        </w:rPr>
        <w:t>);</w:t>
      </w:r>
      <w: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 w:hAnsiTheme="majorAscii"/>
          <w:b/>
          <w:bCs/>
          <w:color w:val="4F81BD" w:themeColor="accent1"/>
          <w:sz w:val="26"/>
          <w:szCs w:val="26"/>
          <w14:textFill>
            <w14:solidFill>
              <w14:schemeClr w14:val="accent1"/>
            </w14:solidFill>
          </w14:textFill>
        </w:rPr>
        <w:t>3.</w:t>
      </w:r>
      <w:r>
        <w:rPr>
          <w:rFonts w:hint="default" w:eastAsia="SimSun" w:cs="SimSun" w:asciiTheme="majorAscii" w:hAnsiTheme="majorAscii"/>
          <w:b/>
          <w:bCs/>
          <w:color w:val="4F81BD" w:themeColor="accent1"/>
          <w:kern w:val="0"/>
          <w:sz w:val="26"/>
          <w:szCs w:val="26"/>
          <w:lang w:val="en-US" w:eastAsia="zh-CN" w:bidi="ar"/>
          <w14:textFill>
            <w14:solidFill>
              <w14:schemeClr w14:val="accent1"/>
            </w14:solidFill>
          </w14:textFill>
        </w:rPr>
        <w:t>Geography Dimension:</w:t>
      </w:r>
    </w:p>
    <w:p>
      <w:pPr>
        <w:pStyle w:val="3"/>
      </w:pPr>
    </w:p>
    <w:p>
      <w:pPr>
        <w:rPr>
          <w:rFonts w:hint="default"/>
        </w:rPr>
      </w:pPr>
      <w:r>
        <w:rPr>
          <w:rFonts w:hint="default"/>
        </w:rPr>
        <w:t>CREATE TABLE dim_geography (</w:t>
      </w:r>
    </w:p>
    <w:p>
      <w:pPr>
        <w:rPr>
          <w:rFonts w:hint="default"/>
        </w:rPr>
      </w:pPr>
      <w:r>
        <w:rPr>
          <w:rFonts w:hint="default"/>
        </w:rPr>
        <w:t xml:space="preserve">    geography_id INT PRIMARY KEY IDENTITY(1,1),</w:t>
      </w:r>
    </w:p>
    <w:p>
      <w:pPr>
        <w:rPr>
          <w:rFonts w:hint="default"/>
        </w:rPr>
      </w:pPr>
      <w:r>
        <w:rPr>
          <w:rFonts w:hint="default"/>
        </w:rPr>
        <w:t xml:space="preserve">    country NVARCHAR(50),</w:t>
      </w:r>
    </w:p>
    <w:p>
      <w:pPr>
        <w:rPr>
          <w:rFonts w:hint="default"/>
        </w:rPr>
      </w:pPr>
      <w:r>
        <w:rPr>
          <w:rFonts w:hint="default"/>
        </w:rPr>
        <w:t xml:space="preserve">    state NVARCHAR(50),</w:t>
      </w:r>
    </w:p>
    <w:p>
      <w:pPr>
        <w:rPr>
          <w:rFonts w:hint="default"/>
        </w:rPr>
      </w:pPr>
      <w:r>
        <w:rPr>
          <w:rFonts w:hint="default"/>
        </w:rPr>
        <w:t xml:space="preserve">    city NVARCHAR(50),</w:t>
      </w:r>
    </w:p>
    <w:p>
      <w:pPr>
        <w:rPr>
          <w:rFonts w:hint="default"/>
        </w:rPr>
      </w:pPr>
      <w:r>
        <w:rPr>
          <w:rFonts w:hint="default"/>
        </w:rPr>
        <w:t xml:space="preserve">    population INT,</w:t>
      </w:r>
    </w:p>
    <w:p>
      <w:pPr>
        <w:rPr>
          <w:rFonts w:hint="default"/>
        </w:rPr>
      </w:pPr>
      <w:r>
        <w:rPr>
          <w:rFonts w:hint="default"/>
        </w:rPr>
        <w:t xml:space="preserve">    previous_population INT,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 lineage_id INT</w:t>
      </w:r>
      <w:r>
        <w:rPr>
          <w:rFonts w:hint="default"/>
          <w:lang w:val="en-US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SimSun" w:asciiTheme="majorAscii" w:hAnsiTheme="majorAscii"/>
          <w:b/>
          <w:bCs/>
          <w:color w:val="4F81BD" w:themeColor="accent1"/>
          <w:kern w:val="0"/>
          <w:sz w:val="26"/>
          <w:szCs w:val="2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 w:hAnsiTheme="majorAscii"/>
          <w:b/>
          <w:bCs/>
          <w:color w:val="4F81BD" w:themeColor="accent1"/>
          <w:sz w:val="26"/>
          <w:szCs w:val="26"/>
          <w:lang w:val="en-US"/>
          <w14:textFill>
            <w14:solidFill>
              <w14:schemeClr w14:val="accent1"/>
            </w14:solidFill>
          </w14:textFill>
        </w:rPr>
        <w:t>4.Product</w:t>
      </w:r>
      <w:r>
        <w:rPr>
          <w:rFonts w:hint="default" w:eastAsia="SimSun" w:cs="SimSun" w:asciiTheme="majorAscii" w:hAnsiTheme="majorAscii"/>
          <w:b/>
          <w:bCs/>
          <w:color w:val="4F81BD" w:themeColor="accent1"/>
          <w:kern w:val="0"/>
          <w:sz w:val="26"/>
          <w:szCs w:val="26"/>
          <w:lang w:val="en-US" w:eastAsia="zh-CN" w:bidi="ar"/>
          <w14:textFill>
            <w14:solidFill>
              <w14:schemeClr w14:val="accent1"/>
            </w14:solidFill>
          </w14:textFill>
        </w:rPr>
        <w:t xml:space="preserve"> Dimension: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 w:themeColor="text1"/>
          <w:kern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SimSun" w:asciiTheme="minorAscii" w:hAnsiTheme="minorAscii"/>
          <w:b w:val="0"/>
          <w:bCs w:val="0"/>
          <w:color w:val="000000" w:themeColor="text1"/>
          <w:kern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CREATE TABLE dim_product (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 w:themeColor="text1"/>
          <w:kern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SimSun" w:asciiTheme="minorAscii" w:hAnsiTheme="minorAscii"/>
          <w:b w:val="0"/>
          <w:bCs w:val="0"/>
          <w:color w:val="000000" w:themeColor="text1"/>
          <w:kern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   product_id INT PRIMARY KEY IDENTITY(1,1),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 w:themeColor="text1"/>
          <w:kern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SimSun" w:asciiTheme="minorAscii" w:hAnsiTheme="minorAscii"/>
          <w:b w:val="0"/>
          <w:bCs w:val="0"/>
          <w:color w:val="000000" w:themeColor="text1"/>
          <w:kern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   product_name NVARCHAR(100),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 w:themeColor="text1"/>
          <w:kern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SimSun" w:asciiTheme="minorAscii" w:hAnsiTheme="minorAscii"/>
          <w:b w:val="0"/>
          <w:bCs w:val="0"/>
          <w:color w:val="000000" w:themeColor="text1"/>
          <w:kern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   product_category NVARCHAR(50),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 w:themeColor="text1"/>
          <w:kern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SimSun" w:asciiTheme="minorAscii" w:hAnsiTheme="minorAscii"/>
          <w:b w:val="0"/>
          <w:bCs w:val="0"/>
          <w:color w:val="000000" w:themeColor="text1"/>
          <w:kern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   product_price DECIMAL(10, 2),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inorAscii" w:hAnsiTheme="minorAscii"/>
          <w:b w:val="0"/>
          <w:bCs w:val="0"/>
          <w:color w:val="000000" w:themeColor="text1"/>
          <w:kern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SimSun" w:asciiTheme="minorAscii" w:hAnsiTheme="minorAscii"/>
          <w:b w:val="0"/>
          <w:bCs w:val="0"/>
          <w:color w:val="000000" w:themeColor="text1"/>
          <w:kern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   lineage_id INT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asciiTheme="majorAscii" w:hAnsiTheme="majorAscii"/>
          <w:b w:val="0"/>
          <w:bCs w:val="0"/>
          <w:color w:val="000000" w:themeColor="text1"/>
          <w:kern w:val="0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SimSun" w:asciiTheme="minorAscii" w:hAnsiTheme="minorAscii"/>
          <w:b w:val="0"/>
          <w:bCs w:val="0"/>
          <w:color w:val="000000" w:themeColor="text1"/>
          <w:kern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SimSun" w:asciiTheme="majorAscii" w:hAnsiTheme="majorAscii"/>
          <w:b/>
          <w:bCs/>
          <w:color w:val="4F81BD" w:themeColor="accent1"/>
          <w:kern w:val="0"/>
          <w:sz w:val="26"/>
          <w:szCs w:val="26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Step 2:Create Fact Table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CREATE TABLE fact_sales (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   sales_id INT PRIMARY KEY IDENTITY(1,1),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   date_id DATE,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   employee_id INT,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   customer_id INT,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   geography_id INT,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   product_id INT,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   sales_amount DECIMAL(10, 2),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   quantity INT,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   lineage_id INT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);</w:t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Step 3:Create Lineage Table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CREATE TABLE lineage (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   lineage_id INT PRIMARY KEY IDENTITY(1,1),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   load_date DATETIME,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   source_row_count INT,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   destination_row_count INT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);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Step 4:Create Staging Copy Table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CREATE TABLE Insignia_staging_copy AS SELECT * FROM Insignia_staging WHERE 1 = 0;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b/>
          <w:bCs/>
          <w:sz w:val="40"/>
          <w:szCs w:val="40"/>
          <w:lang w:val="en-US"/>
        </w:rPr>
        <w:t>Step 5:</w:t>
      </w:r>
      <w:r>
        <w:rPr>
          <w:rFonts w:hint="default" w:eastAsia="SimSun" w:cs="SimSun" w:asciiTheme="minorAscii" w:hAnsiTheme="minorAscii"/>
          <w:b/>
          <w:bCs/>
          <w:kern w:val="0"/>
          <w:sz w:val="40"/>
          <w:szCs w:val="40"/>
          <w:lang w:val="en-US" w:eastAsia="zh-CN" w:bidi="ar"/>
        </w:rPr>
        <w:t>Truncate Staging Copy Table Before Loading Data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TRUNCATE TABLE Insignia_staging_copy;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b/>
          <w:bCs/>
          <w:sz w:val="40"/>
          <w:szCs w:val="40"/>
          <w:lang w:val="en-US"/>
        </w:rPr>
        <w:t>Step 6:</w:t>
      </w:r>
      <w:r>
        <w:rPr>
          <w:rFonts w:hint="default" w:eastAsia="SimSun" w:cs="SimSun" w:asciiTheme="minorAscii" w:hAnsiTheme="minorAscii"/>
          <w:b/>
          <w:bCs/>
          <w:kern w:val="0"/>
          <w:sz w:val="40"/>
          <w:szCs w:val="40"/>
          <w:lang w:val="en-US" w:eastAsia="zh-CN" w:bidi="ar"/>
        </w:rPr>
        <w:t>Insert Incremental Data into Staging Copy Table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INSERT INTO Insignia_staging_copy (columns...)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SELECT columns... FROM Insignia_incremental;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Step 7:SCD Type 2 Implementation for Employee Dimension</w:t>
      </w:r>
    </w:p>
    <w:p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ascii="SimSun" w:hAnsi="SimSun" w:eastAsia="SimSun" w:cs="SimSun"/>
          <w:b/>
          <w:bCs/>
          <w:kern w:val="0"/>
          <w:sz w:val="30"/>
          <w:szCs w:val="30"/>
          <w:lang w:val="en-US" w:eastAsia="zh-CN" w:bidi="ar"/>
        </w:rPr>
        <w:t>Insert New Records</w:t>
      </w:r>
      <w:r>
        <w:rPr>
          <w:rFonts w:ascii="SimSun" w:hAnsi="SimSun" w:eastAsia="SimSun" w:cs="SimSun"/>
          <w:kern w:val="0"/>
          <w:sz w:val="30"/>
          <w:szCs w:val="30"/>
          <w:lang w:val="en-US" w:eastAsia="zh-CN" w:bidi="ar"/>
        </w:rPr>
        <w:t>: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INSERT INTO dim_employee (employee_name, employee_role, start_date, end_date, current_flag, lineage_id)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SELECT employee_name, employee_role, GETDATE(), NULL, 1, @lineage_id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FROM Insignia_staging_copy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WHERE employee_id NOT IN (SELECT employee_id FROM dim_employee WHERE current_flag = 1);</w:t>
      </w:r>
    </w:p>
    <w:p>
      <w:pP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sz w:val="30"/>
          <w:szCs w:val="30"/>
        </w:rPr>
      </w:pPr>
      <w:r>
        <w:rPr>
          <w:rFonts w:ascii="SimSun" w:hAnsi="SimSun" w:eastAsia="SimSun" w:cs="SimSun"/>
          <w:b/>
          <w:bCs/>
          <w:kern w:val="0"/>
          <w:sz w:val="30"/>
          <w:szCs w:val="30"/>
          <w:lang w:val="en-US" w:eastAsia="zh-CN" w:bidi="ar"/>
        </w:rPr>
        <w:t>Update Existing Records:</w:t>
      </w:r>
    </w:p>
    <w:p>
      <w:pPr>
        <w:rPr>
          <w:i/>
          <w:iCs/>
        </w:rPr>
      </w:pP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UPDATE dim_employee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SET end_date = GETDATE(), current_flag = 0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WHERE employee_id IN (SELECT employee_id FROM Insignia_staging_copy) AND current_flag = 1;</w:t>
      </w:r>
    </w:p>
    <w:p>
      <w:pPr>
        <w:rPr>
          <w:i/>
          <w:iCs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sz w:val="30"/>
          <w:szCs w:val="30"/>
        </w:rPr>
      </w:pPr>
      <w:r>
        <w:rPr>
          <w:rFonts w:hint="default" w:ascii="SimSun" w:hAnsi="SimSun" w:eastAsia="SimSun" w:cs="SimSun"/>
          <w:b/>
          <w:bCs/>
          <w:kern w:val="0"/>
          <w:sz w:val="30"/>
          <w:szCs w:val="30"/>
          <w:lang w:val="en-US" w:eastAsia="zh-CN" w:bidi="ar"/>
        </w:rPr>
        <w:t>Insert Updates Records</w:t>
      </w:r>
      <w:r>
        <w:rPr>
          <w:rFonts w:ascii="SimSun" w:hAnsi="SimSun" w:eastAsia="SimSun" w:cs="SimSun"/>
          <w:b/>
          <w:bCs/>
          <w:kern w:val="0"/>
          <w:sz w:val="30"/>
          <w:szCs w:val="30"/>
          <w:lang w:val="en-US" w:eastAsia="zh-CN" w:bidi="ar"/>
        </w:rPr>
        <w:t>: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INSERT INTO dim_employee (employee_name, employee_role, start_date, end_date, current_flag, lineage_id)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SELECT employee_name, employee_role, GETDATE(), NULL, 1, @lineage_id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FROM Insignia_staging_copy</w:t>
      </w:r>
      <w:bookmarkStart w:id="0" w:name="_GoBack"/>
      <w:bookmarkEnd w:id="0"/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WHERE employee_id IN (SELECT employee_id FROM dim_employee WHERE current_flag = 0);</w:t>
      </w:r>
    </w:p>
    <w:p>
      <w:pPr>
        <w:rPr>
          <w:i/>
          <w:iCs/>
        </w:rPr>
      </w:pPr>
    </w:p>
    <w:p>
      <w:pPr>
        <w:rPr>
          <w:rFonts w:hint="default" w:eastAsia="SimSun" w:cs="SimSun" w:asciiTheme="minorAscii" w:hAnsiTheme="minorAscii"/>
          <w:b/>
          <w:bCs/>
          <w:kern w:val="0"/>
          <w:sz w:val="40"/>
          <w:szCs w:val="40"/>
          <w:lang w:val="en-US" w:eastAsia="zh-CN" w:bidi="ar"/>
        </w:rPr>
      </w:pPr>
      <w:r>
        <w:rPr>
          <w:rFonts w:hint="default"/>
          <w:b/>
          <w:bCs/>
          <w:sz w:val="40"/>
          <w:szCs w:val="40"/>
          <w:lang w:val="en-US"/>
        </w:rPr>
        <w:t>Step 8:</w:t>
      </w:r>
      <w:r>
        <w:rPr>
          <w:rFonts w:hint="default" w:eastAsia="SimSun" w:cs="SimSun" w:asciiTheme="minorAscii" w:hAnsiTheme="minorAscii"/>
          <w:b/>
          <w:bCs/>
          <w:kern w:val="0"/>
          <w:sz w:val="40"/>
          <w:szCs w:val="40"/>
          <w:lang w:val="en-US" w:eastAsia="zh-CN" w:bidi="ar"/>
        </w:rPr>
        <w:t>Insert into Lineage Table</w:t>
      </w:r>
    </w:p>
    <w:p>
      <w:pPr>
        <w:rPr>
          <w:rFonts w:hint="default" w:eastAsia="SimSun" w:asciiTheme="minorAscii" w:hAnsiTheme="minorAscii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22"/>
          <w:szCs w:val="22"/>
          <w:lang w:val="en-US" w:eastAsia="zh-CN"/>
        </w:rPr>
        <w:t>INSERT INTO lineage (load_date, source_row_count, destination_row_count)</w:t>
      </w:r>
    </w:p>
    <w:p>
      <w:pPr>
        <w:rPr>
          <w:rFonts w:hint="default" w:eastAsia="SimSun" w:asciiTheme="minorAscii" w:hAnsiTheme="minorAscii"/>
          <w:b w:val="0"/>
          <w:bCs w:val="0"/>
          <w:kern w:val="0"/>
          <w:sz w:val="22"/>
          <w:szCs w:val="22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22"/>
          <w:szCs w:val="22"/>
          <w:lang w:val="en-US" w:eastAsia="zh-CN"/>
        </w:rPr>
        <w:t>VALUES (GETDATE(), (SELECT COUNT(*) FROM Insignia_staging_copy), (SELECT COUNT(*) FROM fact_sales));</w:t>
      </w:r>
    </w:p>
    <w:p>
      <w:pPr>
        <w:rPr>
          <w:rFonts w:hint="default" w:eastAsia="SimSun" w:cs="SimSun" w:asciiTheme="minorAscii" w:hAnsiTheme="minorAscii"/>
          <w:b w:val="0"/>
          <w:bCs w:val="0"/>
          <w:kern w:val="0"/>
          <w:sz w:val="22"/>
          <w:szCs w:val="22"/>
          <w:lang w:val="en-US" w:eastAsia="zh-CN" w:bidi="ar"/>
        </w:rPr>
      </w:pPr>
    </w:p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703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LiSung">
    <w:panose1 w:val="00000000000000000000"/>
    <w:charset w:val="86"/>
    <w:family w:val="auto"/>
    <w:pitch w:val="default"/>
    <w:sig w:usb0="00000000" w:usb1="00000000" w:usb2="00000000" w:usb3="00000000" w:csb0="00140000" w:csb1="00000000"/>
  </w:font>
  <w:font w:name="tim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rker Felt Thin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00000000" w:csb1="00000000"/>
  </w:font>
  <w:font w:name="Impact">
    <w:panose1 w:val="020B08060309020502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69DD"/>
    <w:rsid w:val="009009F9"/>
    <w:rsid w:val="009D3371"/>
    <w:rsid w:val="00AA1D8D"/>
    <w:rsid w:val="00B47730"/>
    <w:rsid w:val="00CB0664"/>
    <w:rsid w:val="00FC693F"/>
    <w:rsid w:val="7B3FAC7D"/>
    <w:rsid w:val="DDFF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969</Words>
  <Characters>5524</Characters>
  <Lines>46</Lines>
  <Paragraphs>12</Paragraphs>
  <TotalTime>3</TotalTime>
  <ScaleCrop>false</ScaleCrop>
  <LinksUpToDate>false</LinksUpToDate>
  <CharactersWithSpaces>6481</CharactersWithSpaces>
  <Application>WPS Office_5.7.1.8093_F1E327BC-269C-435d-A152-05C5408002CA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2013-12-24T04:45:00Z</dcterms:created>
  <dc:creator>python-docx</dc:creator>
  <dc:description>generated by python-docx</dc:description>
  <cp:lastModifiedBy>ZeenatFatima</cp:lastModifiedBy>
  <dcterms:modified xsi:type="dcterms:W3CDTF">2024-08-02T23:23:04Z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1033-5.7.1.8093</vt:lpwstr>
  </property>
</Properties>
</file>